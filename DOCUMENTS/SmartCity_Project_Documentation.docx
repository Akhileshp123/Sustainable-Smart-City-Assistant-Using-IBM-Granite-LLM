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CFFC" w14:textId="77777777" w:rsidR="00950B99" w:rsidRDefault="00000000">
      <w:pPr>
        <w:pStyle w:val="Title"/>
      </w:pPr>
      <w:r>
        <w:t>Project Documentation: Sustainable Smart City Assistant</w:t>
      </w:r>
    </w:p>
    <w:p w14:paraId="7800CE36" w14:textId="77777777" w:rsidR="00950B99" w:rsidRDefault="00000000">
      <w:pPr>
        <w:pStyle w:val="Heading1"/>
      </w:pPr>
      <w:r>
        <w:t>1. Introduction</w:t>
      </w:r>
    </w:p>
    <w:p w14:paraId="51F3DB63" w14:textId="77777777" w:rsidR="00950B99" w:rsidRDefault="00000000">
      <w:r>
        <w:t>• Project Title: Sustainable Smart City Assistant</w:t>
      </w:r>
    </w:p>
    <w:p w14:paraId="133442DA" w14:textId="77777777" w:rsidR="00950B99" w:rsidRDefault="00000000">
      <w:r>
        <w:t>• Team Members:</w:t>
      </w:r>
    </w:p>
    <w:p w14:paraId="56F56F86" w14:textId="4A0030EB" w:rsidR="00950B99" w:rsidRDefault="00000000">
      <w:r>
        <w:t xml:space="preserve">  -  </w:t>
      </w:r>
      <w:r w:rsidR="00F97838">
        <w:t>Mullamuri Tirupathi Naidu</w:t>
      </w:r>
      <w:r>
        <w:t>– Frontend Developer (Streamlit UI)</w:t>
      </w:r>
      <w:r>
        <w:br/>
        <w:t xml:space="preserve">  -</w:t>
      </w:r>
      <w:r w:rsidR="001F3545">
        <w:t xml:space="preserve"> P . </w:t>
      </w:r>
      <w:r w:rsidR="008244F5">
        <w:t xml:space="preserve"> </w:t>
      </w:r>
      <w:r w:rsidR="001F3545">
        <w:t>Viswasree Akhilesh</w:t>
      </w:r>
      <w:r>
        <w:t xml:space="preserve"> – Backend Developer (FastAPI &amp; AI Integration)</w:t>
      </w:r>
      <w:r>
        <w:br/>
        <w:t xml:space="preserve">  - </w:t>
      </w:r>
      <w:r w:rsidR="00727BD8">
        <w:t>Pecheti Tejassu</w:t>
      </w:r>
      <w:r w:rsidR="00727BD8">
        <w:t xml:space="preserve">  &amp;</w:t>
      </w:r>
      <w:r w:rsidR="008244F5">
        <w:t xml:space="preserve"> </w:t>
      </w:r>
      <w:r w:rsidR="00EF0082">
        <w:t>Mule Lakshmi</w:t>
      </w:r>
      <w:r w:rsidR="00727BD8">
        <w:t xml:space="preserve"> </w:t>
      </w:r>
      <w:r>
        <w:t>– Testing &amp; Documentation</w:t>
      </w:r>
    </w:p>
    <w:p w14:paraId="20C448B7" w14:textId="77777777" w:rsidR="00950B99" w:rsidRDefault="00000000">
      <w:pPr>
        <w:pStyle w:val="Heading1"/>
      </w:pPr>
      <w:r>
        <w:t>2. Project Overview</w:t>
      </w:r>
    </w:p>
    <w:p w14:paraId="25265093" w14:textId="77777777" w:rsidR="00950B99" w:rsidRDefault="00000000">
      <w:r>
        <w:t>• Purpose:</w:t>
      </w:r>
      <w:r>
        <w:br/>
        <w:t xml:space="preserve">  To provide citizens with an AI-powered assistant that offers eco-friendly suggestions, smart city tips, reports, and query responses through a chat interface.</w:t>
      </w:r>
    </w:p>
    <w:p w14:paraId="49EDE4CE" w14:textId="77777777" w:rsidR="00950B99" w:rsidRDefault="00000000">
      <w:r>
        <w:t>• Features:</w:t>
      </w:r>
      <w:r>
        <w:br/>
        <w:t xml:space="preserve">  - Chat-based assistant for sustainability queries</w:t>
      </w:r>
      <w:r>
        <w:br/>
        <w:t xml:space="preserve">  - Eco-tips module for water, energy, waste management</w:t>
      </w:r>
      <w:r>
        <w:br/>
        <w:t xml:space="preserve">  - Report generator for summaries and KPIs</w:t>
      </w:r>
      <w:r>
        <w:br/>
        <w:t xml:space="preserve">  - Admin dashboard (optional)</w:t>
      </w:r>
    </w:p>
    <w:p w14:paraId="466F7EAA" w14:textId="77777777" w:rsidR="00950B99" w:rsidRDefault="00000000">
      <w:pPr>
        <w:pStyle w:val="Heading1"/>
      </w:pPr>
      <w:r>
        <w:t>3. Architecture</w:t>
      </w:r>
    </w:p>
    <w:p w14:paraId="3E5B12B4" w14:textId="77777777" w:rsidR="00950B99" w:rsidRDefault="00000000">
      <w:r>
        <w:t>• Frontend (Streamlit):</w:t>
      </w:r>
      <w:r>
        <w:br/>
        <w:t xml:space="preserve">  Built using Streamlit to provide a minimal, fast, and responsive UI hosted via local/Streamlit Cloud.</w:t>
      </w:r>
    </w:p>
    <w:p w14:paraId="46E96027" w14:textId="77777777" w:rsidR="00950B99" w:rsidRDefault="00000000">
      <w:r>
        <w:t>• Backend (FastAPI):</w:t>
      </w:r>
      <w:r>
        <w:br/>
        <w:t xml:space="preserve">  Modular API endpoints (/chat, /tips, /report) for processing input, calling Hugging Face models, and formatting responses.</w:t>
      </w:r>
    </w:p>
    <w:p w14:paraId="021A8D11" w14:textId="77777777" w:rsidR="00950B99" w:rsidRDefault="00000000">
      <w:r>
        <w:t>• Database:</w:t>
      </w:r>
      <w:r>
        <w:br/>
        <w:t xml:space="preserve">  - Lite version: Local JSON/CSV logs for queries</w:t>
      </w:r>
      <w:r>
        <w:br/>
        <w:t xml:space="preserve">  - Extended version: MongoDB or Firebase for persistent logs</w:t>
      </w:r>
    </w:p>
    <w:p w14:paraId="4FA270EF" w14:textId="77777777" w:rsidR="00950B99" w:rsidRDefault="00000000">
      <w:pPr>
        <w:pStyle w:val="Heading1"/>
      </w:pPr>
      <w:r>
        <w:t>4. Setup Instructions</w:t>
      </w:r>
    </w:p>
    <w:p w14:paraId="25D35DAA" w14:textId="77777777" w:rsidR="00950B99" w:rsidRDefault="00000000">
      <w:r>
        <w:t>• Prerequisites:</w:t>
      </w:r>
      <w:r>
        <w:br/>
        <w:t xml:space="preserve">  - Python 3.10+</w:t>
      </w:r>
      <w:r>
        <w:br/>
      </w:r>
      <w:r>
        <w:lastRenderedPageBreak/>
        <w:t xml:space="preserve">  - pip</w:t>
      </w:r>
      <w:r>
        <w:br/>
        <w:t xml:space="preserve">  - Internet (for Hugging Face API)</w:t>
      </w:r>
      <w:r>
        <w:br/>
        <w:t xml:space="preserve">  - MongoDB (optional)</w:t>
      </w:r>
    </w:p>
    <w:p w14:paraId="38BD0F43" w14:textId="77777777" w:rsidR="00950B99" w:rsidRDefault="00000000">
      <w:r>
        <w:t>• Installation:</w:t>
      </w:r>
    </w:p>
    <w:p w14:paraId="47FF4246" w14:textId="76A7252D" w:rsidR="00950B99" w:rsidRDefault="00000000">
      <w:r>
        <w:br/>
        <w:t># Clone the repository</w:t>
      </w:r>
      <w:r>
        <w:br/>
      </w:r>
      <w:hyperlink r:id="rId6" w:history="1">
        <w:r w:rsidR="00863A40" w:rsidRPr="00863A40">
          <w:rPr>
            <w:rStyle w:val="Hyperlink"/>
          </w:rPr>
          <w:t xml:space="preserve">Akhileshp123/Sustainable-Smart-City-Assistant-Using-IBM-Granite-LLM: </w:t>
        </w:r>
        <w:r w:rsidR="00863A40" w:rsidRPr="00863A40">
          <w:rPr>
            <w:rStyle w:val="Hyperlink"/>
            <w:rFonts w:ascii="Segoe UI Emoji" w:hAnsi="Segoe UI Emoji" w:cs="Segoe UI Emoji"/>
          </w:rPr>
          <w:t>🌆</w:t>
        </w:r>
        <w:r w:rsidR="00863A40" w:rsidRPr="00863A40">
          <w:rPr>
            <w:rStyle w:val="Hyperlink"/>
          </w:rPr>
          <w:t xml:space="preserve"> Sustainable Smart City Assistant An AI-powered assistant that provides eco-tips, policy summaries, KPI insights, and citizen feedback handling using IBM Granite LLM. Built with FastAPI and Streamlit, this tool helps drive smarter, greener urban solutions.</w:t>
        </w:r>
      </w:hyperlink>
      <w:r>
        <w:t># Install backend dependencies</w:t>
      </w:r>
      <w:r>
        <w:br/>
        <w:t>pip install -r app/requirements.txt</w:t>
      </w:r>
      <w:r>
        <w:br/>
      </w:r>
      <w:r>
        <w:br/>
        <w:t># Set up environment variables</w:t>
      </w:r>
      <w:r>
        <w:br/>
        <w:t>export HF_API_KEY=your_huggingface_key</w:t>
      </w:r>
      <w:r>
        <w:br/>
      </w:r>
    </w:p>
    <w:p w14:paraId="269E5577" w14:textId="77777777" w:rsidR="00950B99" w:rsidRDefault="00000000">
      <w:pPr>
        <w:pStyle w:val="Heading1"/>
      </w:pPr>
      <w:r>
        <w:t>5. Folder Structure</w:t>
      </w:r>
    </w:p>
    <w:p w14:paraId="23418E80" w14:textId="77777777" w:rsidR="00950B99" w:rsidRDefault="00000000">
      <w:r>
        <w:t>• Client (Streamlit UI):</w:t>
      </w:r>
    </w:p>
    <w:p w14:paraId="250476EE" w14:textId="77777777" w:rsidR="00950B99" w:rsidRDefault="00000000">
      <w:r>
        <w:br/>
        <w:t>frontend/</w:t>
      </w:r>
      <w:r>
        <w:br/>
        <w:t>├── dashboard.py</w:t>
      </w:r>
      <w:r>
        <w:br/>
        <w:t>├── components/</w:t>
      </w:r>
      <w:r>
        <w:br/>
        <w:t>│   ├── chat_box.py</w:t>
      </w:r>
      <w:r>
        <w:br/>
        <w:t>│   ├── report_viewer.py</w:t>
      </w:r>
      <w:r>
        <w:br/>
      </w:r>
    </w:p>
    <w:p w14:paraId="3753454E" w14:textId="77777777" w:rsidR="00950B99" w:rsidRDefault="00000000">
      <w:r>
        <w:t>• Server (FastAPI Backend):</w:t>
      </w:r>
    </w:p>
    <w:p w14:paraId="109687B2" w14:textId="77777777" w:rsidR="00950B99" w:rsidRDefault="00000000">
      <w:r>
        <w:br/>
        <w:t>app/</w:t>
      </w:r>
      <w:r>
        <w:br/>
        <w:t>├── main.py</w:t>
      </w:r>
      <w:r>
        <w:br/>
        <w:t>├── api/</w:t>
      </w:r>
      <w:r>
        <w:br/>
        <w:t>│   ├── chat_router.py</w:t>
      </w:r>
      <w:r>
        <w:br/>
        <w:t>│   ├── tips_router.py</w:t>
      </w:r>
      <w:r>
        <w:br/>
        <w:t>│   └── report_router.py</w:t>
      </w:r>
      <w:r>
        <w:br/>
        <w:t>├── services/</w:t>
      </w:r>
      <w:r>
        <w:br/>
        <w:t>│   └── huggingface_service.py</w:t>
      </w:r>
      <w:r>
        <w:br/>
      </w:r>
    </w:p>
    <w:p w14:paraId="79E080A4" w14:textId="77777777" w:rsidR="00950B99" w:rsidRDefault="00000000">
      <w:pPr>
        <w:pStyle w:val="Heading1"/>
      </w:pPr>
      <w:r>
        <w:lastRenderedPageBreak/>
        <w:t>6. Running the Application</w:t>
      </w:r>
    </w:p>
    <w:p w14:paraId="34B410A2" w14:textId="77777777" w:rsidR="00950B99" w:rsidRDefault="00000000">
      <w:r>
        <w:t>• Frontend:</w:t>
      </w:r>
      <w:r>
        <w:br/>
        <w:t xml:space="preserve">  streamlit run frontend/dashboard.py</w:t>
      </w:r>
    </w:p>
    <w:p w14:paraId="7AEEF6D5" w14:textId="77777777" w:rsidR="00950B99" w:rsidRDefault="00000000">
      <w:r>
        <w:t>• Backend:</w:t>
      </w:r>
      <w:r>
        <w:br/>
        <w:t xml:space="preserve">  uvicorn app.main:app --reload</w:t>
      </w:r>
    </w:p>
    <w:p w14:paraId="3C803D5E" w14:textId="77777777" w:rsidR="00950B99" w:rsidRDefault="00000000">
      <w:pPr>
        <w:pStyle w:val="Heading1"/>
      </w:pPr>
      <w:r>
        <w:t>7. API Documentation</w:t>
      </w:r>
    </w:p>
    <w:p w14:paraId="1EBF1FE2" w14:textId="77777777" w:rsidR="00950B99" w:rsidRDefault="00000000">
      <w:r>
        <w:t>Accessible via Swagger UI:</w:t>
      </w:r>
      <w:r>
        <w:br/>
        <w:t>http://127.0.0.1:8000/docs</w:t>
      </w:r>
    </w:p>
    <w:p w14:paraId="2536E7B0" w14:textId="77777777" w:rsidR="00950B99" w:rsidRDefault="00000000">
      <w:r>
        <w:t>- GET /tips – Get eco suggestions</w:t>
      </w:r>
      <w:r>
        <w:br/>
        <w:t>- POST /chat – Submit a query</w:t>
      </w:r>
      <w:r>
        <w:br/>
        <w:t>- POST /report – Generate summary reports</w:t>
      </w:r>
    </w:p>
    <w:p w14:paraId="46630276" w14:textId="77777777" w:rsidR="00950B99" w:rsidRDefault="00000000">
      <w:pPr>
        <w:pStyle w:val="Heading1"/>
      </w:pPr>
      <w:r>
        <w:t>8. Authentication</w:t>
      </w:r>
    </w:p>
    <w:p w14:paraId="5F623332" w14:textId="1C3C791B" w:rsidR="00950B99" w:rsidRDefault="00000000">
      <w:r>
        <w:t>Currently, this is a public demo.</w:t>
      </w:r>
      <w:r>
        <w:br/>
      </w:r>
    </w:p>
    <w:p w14:paraId="5552E632" w14:textId="77777777" w:rsidR="00950B99" w:rsidRDefault="00000000">
      <w:pPr>
        <w:pStyle w:val="Heading1"/>
      </w:pPr>
      <w:r>
        <w:t>9. User Interface</w:t>
      </w:r>
    </w:p>
    <w:p w14:paraId="6855EE9E" w14:textId="77777777" w:rsidR="00950B99" w:rsidRDefault="00000000">
      <w:r>
        <w:t>Clean, tab-based layout (Chat, Eco Tips, Report)</w:t>
      </w:r>
      <w:r>
        <w:br/>
        <w:t>Screenshot Example:</w:t>
      </w:r>
      <w:r>
        <w:br/>
        <w:t>- [Insert Screenshot of Chat Interface]</w:t>
      </w:r>
    </w:p>
    <w:p w14:paraId="43B0172A" w14:textId="77777777" w:rsidR="00950B99" w:rsidRDefault="00000000">
      <w:pPr>
        <w:pStyle w:val="Heading1"/>
      </w:pPr>
      <w:r>
        <w:t>10. Testing</w:t>
      </w:r>
    </w:p>
    <w:p w14:paraId="55757216" w14:textId="77777777" w:rsidR="00950B99" w:rsidRDefault="00000000">
      <w:r>
        <w:t>• Tools Used: pytest, Postman, Streamlit debug console</w:t>
      </w:r>
    </w:p>
    <w:p w14:paraId="15A688F1" w14:textId="77777777" w:rsidR="00950B99" w:rsidRDefault="00000000">
      <w:r>
        <w:t>• Strategy: Unit tests for service layer, manual UI tests for integration.</w:t>
      </w:r>
    </w:p>
    <w:p w14:paraId="4C8108A5" w14:textId="2EC8F855" w:rsidR="00950B99" w:rsidRDefault="00000000">
      <w:pPr>
        <w:pStyle w:val="Heading1"/>
      </w:pPr>
      <w:r>
        <w:lastRenderedPageBreak/>
        <w:t>11. Screenshots or Demo</w:t>
      </w:r>
      <w:r w:rsidR="00D13DC2">
        <w:rPr>
          <w:noProof/>
        </w:rPr>
        <w:drawing>
          <wp:inline distT="0" distB="0" distL="0" distR="0" wp14:anchorId="107FA17B" wp14:editId="53B59CB1">
            <wp:extent cx="5486400" cy="3086100"/>
            <wp:effectExtent l="0" t="0" r="0" b="0"/>
            <wp:docPr id="1414681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DC2">
        <w:rPr>
          <w:noProof/>
        </w:rPr>
        <w:drawing>
          <wp:inline distT="0" distB="0" distL="0" distR="0" wp14:anchorId="0B62B411" wp14:editId="5E7028E9">
            <wp:extent cx="5486400" cy="3086100"/>
            <wp:effectExtent l="0" t="0" r="0" b="0"/>
            <wp:docPr id="339989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DC2">
        <w:rPr>
          <w:noProof/>
        </w:rPr>
        <w:lastRenderedPageBreak/>
        <w:drawing>
          <wp:inline distT="0" distB="0" distL="0" distR="0" wp14:anchorId="64A2B57C" wp14:editId="12E28344">
            <wp:extent cx="5486400" cy="3086100"/>
            <wp:effectExtent l="0" t="0" r="0" b="0"/>
            <wp:docPr id="35459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DC2">
        <w:rPr>
          <w:noProof/>
        </w:rPr>
        <w:drawing>
          <wp:inline distT="0" distB="0" distL="0" distR="0" wp14:anchorId="5119308F" wp14:editId="2E1AE41F">
            <wp:extent cx="5486400" cy="3086100"/>
            <wp:effectExtent l="0" t="0" r="0" b="0"/>
            <wp:docPr id="7506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12. Known Issues</w:t>
      </w:r>
    </w:p>
    <w:p w14:paraId="0D357DCF" w14:textId="1DDDF286" w:rsidR="00950B99" w:rsidRDefault="00000000">
      <w:r>
        <w:t>- Hugging Face API latency may vary</w:t>
      </w:r>
      <w:r>
        <w:br/>
        <w:t>- Some queries may return generic answers depending on model context</w:t>
      </w:r>
      <w:r w:rsidR="00324D7C">
        <w:t xml:space="preserve"> of </w:t>
      </w:r>
      <w:r w:rsidR="00324D7C" w:rsidRPr="00324D7C">
        <w:t>ibm-granite/granite-3.3-8b-instruct</w:t>
      </w:r>
    </w:p>
    <w:p w14:paraId="582815D6" w14:textId="77777777" w:rsidR="00950B99" w:rsidRDefault="00000000">
      <w:pPr>
        <w:pStyle w:val="Heading1"/>
      </w:pPr>
      <w:r>
        <w:t>13. Future Enhancements</w:t>
      </w:r>
    </w:p>
    <w:p w14:paraId="14DA8FF5" w14:textId="77777777" w:rsidR="00950B99" w:rsidRDefault="00000000">
      <w:r>
        <w:t>- User login/authentication</w:t>
      </w:r>
      <w:r>
        <w:br/>
        <w:t>- Voice input integration</w:t>
      </w:r>
      <w:r>
        <w:br/>
        <w:t>- Feedback and rating system</w:t>
      </w:r>
      <w:r>
        <w:br/>
      </w:r>
      <w:r>
        <w:lastRenderedPageBreak/>
        <w:t>- Admin analytics dashboard</w:t>
      </w:r>
      <w:r>
        <w:br/>
        <w:t>- Mobile responsiveness</w:t>
      </w:r>
    </w:p>
    <w:sectPr w:rsidR="00950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322088">
    <w:abstractNumId w:val="8"/>
  </w:num>
  <w:num w:numId="2" w16cid:durableId="1029600037">
    <w:abstractNumId w:val="6"/>
  </w:num>
  <w:num w:numId="3" w16cid:durableId="104468638">
    <w:abstractNumId w:val="5"/>
  </w:num>
  <w:num w:numId="4" w16cid:durableId="796143834">
    <w:abstractNumId w:val="4"/>
  </w:num>
  <w:num w:numId="5" w16cid:durableId="32582761">
    <w:abstractNumId w:val="7"/>
  </w:num>
  <w:num w:numId="6" w16cid:durableId="349456481">
    <w:abstractNumId w:val="3"/>
  </w:num>
  <w:num w:numId="7" w16cid:durableId="65306621">
    <w:abstractNumId w:val="2"/>
  </w:num>
  <w:num w:numId="8" w16cid:durableId="744255169">
    <w:abstractNumId w:val="1"/>
  </w:num>
  <w:num w:numId="9" w16cid:durableId="62570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545"/>
    <w:rsid w:val="00275CD4"/>
    <w:rsid w:val="0029639D"/>
    <w:rsid w:val="00324D7C"/>
    <w:rsid w:val="00326F90"/>
    <w:rsid w:val="005369CF"/>
    <w:rsid w:val="005B233D"/>
    <w:rsid w:val="006F7D80"/>
    <w:rsid w:val="00727BD8"/>
    <w:rsid w:val="008244F5"/>
    <w:rsid w:val="00863A40"/>
    <w:rsid w:val="00950B99"/>
    <w:rsid w:val="00AA1D8D"/>
    <w:rsid w:val="00B47730"/>
    <w:rsid w:val="00CB0664"/>
    <w:rsid w:val="00D13DC2"/>
    <w:rsid w:val="00EF0082"/>
    <w:rsid w:val="00F978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7942053-C35B-458B-9E2E-DF542130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63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hileshp123/Sustainable-Smart-City-Assistant-Using-IBM-Granite-LL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 Akhilesh</cp:lastModifiedBy>
  <cp:revision>12</cp:revision>
  <dcterms:created xsi:type="dcterms:W3CDTF">2013-12-23T23:15:00Z</dcterms:created>
  <dcterms:modified xsi:type="dcterms:W3CDTF">2025-06-27T12:58:00Z</dcterms:modified>
  <cp:category/>
</cp:coreProperties>
</file>