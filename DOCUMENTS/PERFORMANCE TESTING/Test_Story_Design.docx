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CB967" w14:textId="77777777" w:rsidR="00063C98" w:rsidRDefault="00531729" w:rsidP="00940461">
      <w:pPr>
        <w:pStyle w:val="Heading1"/>
        <w:jc w:val="center"/>
      </w:pPr>
      <w:r>
        <w:t>Project Development Phase — Model Performance Test</w:t>
      </w:r>
    </w:p>
    <w:p w14:paraId="4C8F551B" w14:textId="77777777" w:rsidR="00940461" w:rsidRDefault="00940461" w:rsidP="00940461"/>
    <w:tbl>
      <w:tblPr>
        <w:tblW w:w="79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5516"/>
      </w:tblGrid>
      <w:tr w:rsidR="006F6DCA" w:rsidRPr="001F7B7A" w14:paraId="24ACBF87" w14:textId="77777777" w:rsidTr="00E73AD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6A940" w14:textId="77777777" w:rsidR="006F6DCA" w:rsidRPr="001F7B7A" w:rsidRDefault="006F6DCA" w:rsidP="00E73AD2">
            <w:r w:rsidRPr="001F7B7A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7CD53" w14:textId="68286D99" w:rsidR="006F6DCA" w:rsidRPr="001F7B7A" w:rsidRDefault="00531729" w:rsidP="00E73AD2">
            <w:r>
              <w:t>15 june</w:t>
            </w:r>
            <w:r w:rsidR="006F6DCA" w:rsidRPr="001F7B7A">
              <w:t xml:space="preserve"> 2025</w:t>
            </w:r>
          </w:p>
        </w:tc>
      </w:tr>
      <w:tr w:rsidR="006F6DCA" w:rsidRPr="001F7B7A" w14:paraId="084597A9" w14:textId="77777777" w:rsidTr="00E73AD2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C69F3" w14:textId="77777777" w:rsidR="006F6DCA" w:rsidRPr="001F7B7A" w:rsidRDefault="006F6DCA" w:rsidP="00E73AD2">
            <w:r w:rsidRPr="001F7B7A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942D4" w14:textId="77777777" w:rsidR="006F6DCA" w:rsidRPr="001F7B7A" w:rsidRDefault="006F6DCA" w:rsidP="00E73AD2">
            <w:r w:rsidRPr="001F7B7A">
              <w:t>LTVIP2025TMID32074</w:t>
            </w:r>
          </w:p>
        </w:tc>
      </w:tr>
      <w:tr w:rsidR="006F6DCA" w:rsidRPr="001F7B7A" w14:paraId="6AB04CB5" w14:textId="77777777" w:rsidTr="00E73AD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7DD4C" w14:textId="77777777" w:rsidR="006F6DCA" w:rsidRPr="001F7B7A" w:rsidRDefault="006F6DCA" w:rsidP="00E73AD2">
            <w:r w:rsidRPr="001F7B7A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1A193" w14:textId="77777777" w:rsidR="006F6DCA" w:rsidRPr="001F7B7A" w:rsidRDefault="006F6DCA" w:rsidP="00E73AD2">
            <w:r>
              <w:t>Sustainable Smart City using IBM Granite</w:t>
            </w:r>
          </w:p>
        </w:tc>
      </w:tr>
      <w:tr w:rsidR="006F6DCA" w:rsidRPr="001F7B7A" w14:paraId="4698335D" w14:textId="77777777" w:rsidTr="00E73AD2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BA076" w14:textId="77777777" w:rsidR="006F6DCA" w:rsidRPr="001F7B7A" w:rsidRDefault="006F6DCA" w:rsidP="00E73AD2">
            <w:r w:rsidRPr="001F7B7A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78724" w14:textId="77777777" w:rsidR="006F6DCA" w:rsidRPr="001F7B7A" w:rsidRDefault="006F6DCA" w:rsidP="00E73AD2"/>
        </w:tc>
      </w:tr>
    </w:tbl>
    <w:p w14:paraId="001A9D06" w14:textId="77777777" w:rsidR="006F6DCA" w:rsidRPr="00940461" w:rsidRDefault="006F6DCA" w:rsidP="00940461"/>
    <w:p w14:paraId="4C4338E1" w14:textId="77777777" w:rsidR="00063C98" w:rsidRDefault="00063C98"/>
    <w:p w14:paraId="49E9DC64" w14:textId="77777777" w:rsidR="00063C98" w:rsidRDefault="00531729">
      <w:pPr>
        <w:pStyle w:val="Heading2"/>
      </w:pPr>
      <w:r>
        <w:t>Model Performance Testing</w:t>
      </w:r>
    </w:p>
    <w:p w14:paraId="2BB8BB33" w14:textId="77777777" w:rsidR="00063C98" w:rsidRDefault="00531729">
      <w:r>
        <w:t xml:space="preserve">Project team shall fill the following </w:t>
      </w:r>
      <w:r>
        <w:t>information in the model performance testing template based on actual implementation.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69"/>
        <w:gridCol w:w="7005"/>
      </w:tblGrid>
      <w:tr w:rsidR="00063C98" w14:paraId="22BBE37D" w14:textId="77777777">
        <w:tc>
          <w:tcPr>
            <w:tcW w:w="2880" w:type="dxa"/>
          </w:tcPr>
          <w:p w14:paraId="68F26951" w14:textId="77777777" w:rsidR="00063C98" w:rsidRDefault="0053172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36BF47CE" w14:textId="77777777" w:rsidR="00063C98" w:rsidRDefault="00531729">
            <w:r>
              <w:t>Parameter</w:t>
            </w:r>
          </w:p>
        </w:tc>
        <w:tc>
          <w:tcPr>
            <w:tcW w:w="2880" w:type="dxa"/>
          </w:tcPr>
          <w:p w14:paraId="63327B95" w14:textId="77777777" w:rsidR="00063C98" w:rsidRDefault="00531729">
            <w:r>
              <w:t>Screenshot / Values</w:t>
            </w:r>
          </w:p>
        </w:tc>
      </w:tr>
      <w:tr w:rsidR="00063C98" w14:paraId="2D44AE58" w14:textId="77777777">
        <w:tc>
          <w:tcPr>
            <w:tcW w:w="2880" w:type="dxa"/>
          </w:tcPr>
          <w:p w14:paraId="1D12FC84" w14:textId="77777777" w:rsidR="00063C98" w:rsidRDefault="00531729">
            <w:r>
              <w:t>1</w:t>
            </w:r>
          </w:p>
        </w:tc>
        <w:tc>
          <w:tcPr>
            <w:tcW w:w="2880" w:type="dxa"/>
          </w:tcPr>
          <w:p w14:paraId="7C6E2014" w14:textId="77777777" w:rsidR="00063C98" w:rsidRDefault="00531729">
            <w:r>
              <w:t>Data Rendered</w:t>
            </w:r>
          </w:p>
        </w:tc>
        <w:tc>
          <w:tcPr>
            <w:tcW w:w="2880" w:type="dxa"/>
          </w:tcPr>
          <w:p w14:paraId="27D18E16" w14:textId="420B80E6" w:rsidR="00063C98" w:rsidRDefault="00531729">
            <w:r>
              <w:t>Model outputs were rendered as text responses from Hugging Face API using the IBM Granite 3.3-2B model. These include smart city suggestions, eco-tips, and policy ideas.</w:t>
            </w:r>
            <w:r w:rsidR="000A246F">
              <w:rPr>
                <w:noProof/>
              </w:rPr>
              <w:t xml:space="preserve"> </w:t>
            </w:r>
            <w:r w:rsidR="000A246F" w:rsidRPr="000A246F">
              <w:rPr>
                <w:noProof/>
              </w:rPr>
              <w:drawing>
                <wp:inline distT="0" distB="0" distL="0" distR="0" wp14:anchorId="7AE1C791" wp14:editId="42B20235">
                  <wp:extent cx="5486400" cy="2914650"/>
                  <wp:effectExtent l="0" t="0" r="0" b="0"/>
                  <wp:docPr id="1188766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7665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C98" w14:paraId="710CEC2C" w14:textId="77777777">
        <w:tc>
          <w:tcPr>
            <w:tcW w:w="2880" w:type="dxa"/>
          </w:tcPr>
          <w:p w14:paraId="3EE14354" w14:textId="77777777" w:rsidR="00063C98" w:rsidRDefault="00531729">
            <w:r>
              <w:t>2</w:t>
            </w:r>
          </w:p>
        </w:tc>
        <w:tc>
          <w:tcPr>
            <w:tcW w:w="2880" w:type="dxa"/>
          </w:tcPr>
          <w:p w14:paraId="62E0D3CA" w14:textId="77777777" w:rsidR="00063C98" w:rsidRDefault="00531729">
            <w:r>
              <w:t>Data Preprocessing</w:t>
            </w:r>
          </w:p>
        </w:tc>
        <w:tc>
          <w:tcPr>
            <w:tcW w:w="2880" w:type="dxa"/>
          </w:tcPr>
          <w:p w14:paraId="6629EA43" w14:textId="18B13A71" w:rsidR="00063C98" w:rsidRDefault="00531729">
            <w:r>
              <w:t>Basic cleaning steps: trimming whitespace, validating non-empty input, and formatting outputs. No heavy data wrangling required.</w:t>
            </w:r>
            <w:r w:rsidR="00017DE9">
              <w:br/>
            </w:r>
            <w:r w:rsidR="00017DE9" w:rsidRPr="00017DE9">
              <w:rPr>
                <w:noProof/>
              </w:rPr>
              <w:lastRenderedPageBreak/>
              <w:drawing>
                <wp:inline distT="0" distB="0" distL="0" distR="0" wp14:anchorId="621BC35C" wp14:editId="5E22971B">
                  <wp:extent cx="5486400" cy="2914650"/>
                  <wp:effectExtent l="0" t="0" r="0" b="0"/>
                  <wp:docPr id="812170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17094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C98" w14:paraId="3808DD8E" w14:textId="77777777">
        <w:tc>
          <w:tcPr>
            <w:tcW w:w="2880" w:type="dxa"/>
          </w:tcPr>
          <w:p w14:paraId="17CD3A0A" w14:textId="77777777" w:rsidR="00063C98" w:rsidRDefault="00531729">
            <w:r>
              <w:lastRenderedPageBreak/>
              <w:t>3</w:t>
            </w:r>
          </w:p>
        </w:tc>
        <w:tc>
          <w:tcPr>
            <w:tcW w:w="2880" w:type="dxa"/>
          </w:tcPr>
          <w:p w14:paraId="37385465" w14:textId="77777777" w:rsidR="00063C98" w:rsidRDefault="00531729">
            <w:r>
              <w:t>Utilization of Filters</w:t>
            </w:r>
          </w:p>
        </w:tc>
        <w:tc>
          <w:tcPr>
            <w:tcW w:w="2880" w:type="dxa"/>
          </w:tcPr>
          <w:p w14:paraId="120A23D6" w14:textId="77777777" w:rsidR="00063C98" w:rsidRDefault="00531729">
            <w:r>
              <w:t xml:space="preserve">Implemented input </w:t>
            </w:r>
            <w:r>
              <w:t>topic-based filters in code (e.g., energy, waste, water). No frontend filter interface was used.</w:t>
            </w:r>
          </w:p>
          <w:p w14:paraId="070A7A77" w14:textId="7DDD6CF4" w:rsidR="001668D0" w:rsidRDefault="001668D0">
            <w:r w:rsidRPr="001668D0">
              <w:rPr>
                <w:noProof/>
              </w:rPr>
              <w:drawing>
                <wp:inline distT="0" distB="0" distL="0" distR="0" wp14:anchorId="32A9D563" wp14:editId="386BFD79">
                  <wp:extent cx="5486400" cy="2914650"/>
                  <wp:effectExtent l="0" t="0" r="0" b="0"/>
                  <wp:docPr id="859949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9492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C98" w14:paraId="148DA7A4" w14:textId="77777777">
        <w:tc>
          <w:tcPr>
            <w:tcW w:w="2880" w:type="dxa"/>
          </w:tcPr>
          <w:p w14:paraId="47285E83" w14:textId="77777777" w:rsidR="00063C98" w:rsidRDefault="00531729">
            <w:r>
              <w:t>4</w:t>
            </w:r>
          </w:p>
        </w:tc>
        <w:tc>
          <w:tcPr>
            <w:tcW w:w="2880" w:type="dxa"/>
          </w:tcPr>
          <w:p w14:paraId="72BE9DD4" w14:textId="77777777" w:rsidR="00063C98" w:rsidRDefault="00531729">
            <w:r>
              <w:t>Calculation Fields Used</w:t>
            </w:r>
          </w:p>
        </w:tc>
        <w:tc>
          <w:tcPr>
            <w:tcW w:w="2880" w:type="dxa"/>
          </w:tcPr>
          <w:p w14:paraId="15B9D0D8" w14:textId="77777777" w:rsidR="00063C98" w:rsidRDefault="00531729">
            <w:r>
              <w:t>Not Applicable – no numerical or metric-based fields were calculated as output was purely textual.</w:t>
            </w:r>
          </w:p>
        </w:tc>
      </w:tr>
      <w:tr w:rsidR="00063C98" w14:paraId="431DD350" w14:textId="77777777">
        <w:tc>
          <w:tcPr>
            <w:tcW w:w="2880" w:type="dxa"/>
          </w:tcPr>
          <w:p w14:paraId="196508C3" w14:textId="77777777" w:rsidR="00063C98" w:rsidRDefault="00531729">
            <w:r>
              <w:t>5</w:t>
            </w:r>
          </w:p>
        </w:tc>
        <w:tc>
          <w:tcPr>
            <w:tcW w:w="2880" w:type="dxa"/>
          </w:tcPr>
          <w:p w14:paraId="540DCD92" w14:textId="77777777" w:rsidR="00063C98" w:rsidRDefault="00531729">
            <w:r>
              <w:t>Dashboard Design</w:t>
            </w:r>
          </w:p>
        </w:tc>
        <w:tc>
          <w:tcPr>
            <w:tcW w:w="2880" w:type="dxa"/>
          </w:tcPr>
          <w:p w14:paraId="309444BD" w14:textId="77777777" w:rsidR="00063C98" w:rsidRDefault="00531729">
            <w:r>
              <w:t>No. of Visualizations / Graphs: 0</w:t>
            </w:r>
            <w:r>
              <w:br/>
              <w:t xml:space="preserve">Interface was a simple </w:t>
            </w:r>
            <w:proofErr w:type="spellStart"/>
            <w:r>
              <w:t>Streamlit</w:t>
            </w:r>
            <w:proofErr w:type="spellEnd"/>
            <w:r>
              <w:t xml:space="preserve"> layout with input box, submit button, and response area.</w:t>
            </w:r>
          </w:p>
        </w:tc>
      </w:tr>
      <w:tr w:rsidR="00063C98" w14:paraId="32780641" w14:textId="77777777">
        <w:tc>
          <w:tcPr>
            <w:tcW w:w="2880" w:type="dxa"/>
          </w:tcPr>
          <w:p w14:paraId="6A4076EE" w14:textId="77777777" w:rsidR="00063C98" w:rsidRDefault="00531729">
            <w:r>
              <w:t>6</w:t>
            </w:r>
          </w:p>
        </w:tc>
        <w:tc>
          <w:tcPr>
            <w:tcW w:w="2880" w:type="dxa"/>
          </w:tcPr>
          <w:p w14:paraId="461F849E" w14:textId="77777777" w:rsidR="00063C98" w:rsidRDefault="00531729">
            <w:r>
              <w:t>Story Design</w:t>
            </w:r>
          </w:p>
        </w:tc>
        <w:tc>
          <w:tcPr>
            <w:tcW w:w="2880" w:type="dxa"/>
          </w:tcPr>
          <w:p w14:paraId="422F7A6A" w14:textId="77777777" w:rsidR="00063C98" w:rsidRDefault="00531729">
            <w:r>
              <w:t>No. of Visualizations / Graphs: 0</w:t>
            </w:r>
            <w:r>
              <w:br/>
              <w:t>No BI storytelling or chart-based design was used; the project was conversational AI based.</w:t>
            </w:r>
          </w:p>
        </w:tc>
      </w:tr>
    </w:tbl>
    <w:p w14:paraId="4759247B" w14:textId="77777777" w:rsidR="008B5230" w:rsidRDefault="008B5230"/>
    <w:sectPr w:rsidR="008B52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3348551">
    <w:abstractNumId w:val="8"/>
  </w:num>
  <w:num w:numId="2" w16cid:durableId="1491018602">
    <w:abstractNumId w:val="6"/>
  </w:num>
  <w:num w:numId="3" w16cid:durableId="1749962854">
    <w:abstractNumId w:val="5"/>
  </w:num>
  <w:num w:numId="4" w16cid:durableId="1739787623">
    <w:abstractNumId w:val="4"/>
  </w:num>
  <w:num w:numId="5" w16cid:durableId="1018199002">
    <w:abstractNumId w:val="7"/>
  </w:num>
  <w:num w:numId="6" w16cid:durableId="495533443">
    <w:abstractNumId w:val="3"/>
  </w:num>
  <w:num w:numId="7" w16cid:durableId="398753286">
    <w:abstractNumId w:val="2"/>
  </w:num>
  <w:num w:numId="8" w16cid:durableId="678042888">
    <w:abstractNumId w:val="1"/>
  </w:num>
  <w:num w:numId="9" w16cid:durableId="22480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DE9"/>
    <w:rsid w:val="00034616"/>
    <w:rsid w:val="0006063C"/>
    <w:rsid w:val="00063C98"/>
    <w:rsid w:val="000A246F"/>
    <w:rsid w:val="0015074B"/>
    <w:rsid w:val="001668D0"/>
    <w:rsid w:val="0029639D"/>
    <w:rsid w:val="00326F90"/>
    <w:rsid w:val="00474B17"/>
    <w:rsid w:val="00531729"/>
    <w:rsid w:val="006F6DCA"/>
    <w:rsid w:val="008B5230"/>
    <w:rsid w:val="00940461"/>
    <w:rsid w:val="00AA1D8D"/>
    <w:rsid w:val="00B4629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83C153B-F32D-43B7-9730-F3B37E7C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 Akhilesh</cp:lastModifiedBy>
  <cp:revision>7</cp:revision>
  <dcterms:created xsi:type="dcterms:W3CDTF">2013-12-23T23:15:00Z</dcterms:created>
  <dcterms:modified xsi:type="dcterms:W3CDTF">2025-06-28T12:52:00Z</dcterms:modified>
  <cp:category/>
</cp:coreProperties>
</file>