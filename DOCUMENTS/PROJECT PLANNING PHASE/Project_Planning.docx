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5B295" w14:textId="77777777" w:rsidR="00B50F77" w:rsidRDefault="00AA6079">
      <w:pPr>
        <w:pStyle w:val="Title"/>
      </w:pPr>
      <w:r>
        <w:t>Project Planning Phase</w:t>
      </w:r>
    </w:p>
    <w:p w14:paraId="67F0E41B" w14:textId="77777777" w:rsidR="00B50F77" w:rsidRDefault="00AA6079">
      <w:r>
        <w:t>Project Planning Template (Product Backlog, Sprint Planning, Stories, Story Points)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045"/>
      </w:tblGrid>
      <w:tr w:rsidR="00AA6079" w:rsidRPr="00AA6079" w14:paraId="671D27E0" w14:textId="77777777" w:rsidTr="00AA60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E27BB" w14:textId="77777777" w:rsidR="00AA6079" w:rsidRPr="00AA6079" w:rsidRDefault="00AA6079" w:rsidP="00AA6079">
            <w:pPr>
              <w:rPr>
                <w:lang w:val="en-IN"/>
              </w:rPr>
            </w:pPr>
            <w:r w:rsidRPr="00AA6079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05FB" w14:textId="0B55B7F2" w:rsidR="00AA6079" w:rsidRPr="00AA6079" w:rsidRDefault="00BB4A94" w:rsidP="00AA6079">
            <w:pPr>
              <w:rPr>
                <w:lang w:val="en-IN"/>
              </w:rPr>
            </w:pPr>
            <w:r>
              <w:rPr>
                <w:lang w:val="en-IN"/>
              </w:rPr>
              <w:t>21 june</w:t>
            </w:r>
            <w:r w:rsidR="00AA6079" w:rsidRPr="00AA6079">
              <w:rPr>
                <w:lang w:val="en-IN"/>
              </w:rPr>
              <w:t xml:space="preserve"> 2025</w:t>
            </w:r>
          </w:p>
        </w:tc>
      </w:tr>
      <w:tr w:rsidR="00AA6079" w:rsidRPr="00AA6079" w14:paraId="5813ECBB" w14:textId="77777777" w:rsidTr="00AA60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FB755" w14:textId="77777777" w:rsidR="00AA6079" w:rsidRPr="00AA6079" w:rsidRDefault="00AA6079" w:rsidP="00AA6079">
            <w:pPr>
              <w:rPr>
                <w:lang w:val="en-IN"/>
              </w:rPr>
            </w:pPr>
            <w:r w:rsidRPr="00AA6079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147D" w14:textId="373B5228" w:rsidR="00AA6079" w:rsidRPr="00AA6079" w:rsidRDefault="00AA6079" w:rsidP="00AA6079">
            <w:pPr>
              <w:rPr>
                <w:lang w:val="en-IN"/>
              </w:rPr>
            </w:pPr>
            <w:r w:rsidRPr="00AA6079">
              <w:rPr>
                <w:lang w:val="en-IN"/>
              </w:rPr>
              <w:t>LTVIP2025TMID32074</w:t>
            </w:r>
          </w:p>
        </w:tc>
      </w:tr>
      <w:tr w:rsidR="00AA6079" w:rsidRPr="00AA6079" w14:paraId="67D25875" w14:textId="77777777" w:rsidTr="00AA60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D9C60" w14:textId="77777777" w:rsidR="00AA6079" w:rsidRPr="00AA6079" w:rsidRDefault="00AA6079" w:rsidP="00AA6079">
            <w:pPr>
              <w:rPr>
                <w:lang w:val="en-IN"/>
              </w:rPr>
            </w:pPr>
            <w:r w:rsidRPr="00AA6079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CB90" w14:textId="3073A89D" w:rsidR="00AA6079" w:rsidRPr="00AA6079" w:rsidRDefault="00AA6079" w:rsidP="00AA6079">
            <w:pPr>
              <w:rPr>
                <w:lang w:val="en-IN"/>
              </w:rPr>
            </w:pPr>
            <w:r>
              <w:rPr>
                <w:lang w:val="en-IN"/>
              </w:rPr>
              <w:t>Sustainable Smart city using IBM Granite</w:t>
            </w:r>
          </w:p>
        </w:tc>
      </w:tr>
      <w:tr w:rsidR="00AA6079" w:rsidRPr="00AA6079" w14:paraId="7C471473" w14:textId="77777777" w:rsidTr="00AA60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8782B" w14:textId="77777777" w:rsidR="00AA6079" w:rsidRPr="00AA6079" w:rsidRDefault="00AA6079" w:rsidP="00AA6079">
            <w:pPr>
              <w:rPr>
                <w:lang w:val="en-IN"/>
              </w:rPr>
            </w:pPr>
            <w:r w:rsidRPr="00AA6079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6C02B" w14:textId="77777777" w:rsidR="00AA6079" w:rsidRPr="00AA6079" w:rsidRDefault="00AA6079" w:rsidP="00AA6079">
            <w:pPr>
              <w:rPr>
                <w:lang w:val="en-IN"/>
              </w:rPr>
            </w:pPr>
            <w:r w:rsidRPr="00AA6079">
              <w:rPr>
                <w:lang w:val="en-IN"/>
              </w:rPr>
              <w:t>5 Marks</w:t>
            </w:r>
          </w:p>
        </w:tc>
      </w:tr>
    </w:tbl>
    <w:p w14:paraId="2E4C1CEB" w14:textId="77777777" w:rsidR="00AA6079" w:rsidRDefault="00AA6079"/>
    <w:p w14:paraId="0FD533D0" w14:textId="77777777" w:rsidR="00B50F77" w:rsidRDefault="00AA6079">
      <w:pPr>
        <w:pStyle w:val="Heading1"/>
      </w:pPr>
      <w: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474"/>
        <w:gridCol w:w="1123"/>
        <w:gridCol w:w="1852"/>
        <w:gridCol w:w="1042"/>
        <w:gridCol w:w="1124"/>
        <w:gridCol w:w="1173"/>
      </w:tblGrid>
      <w:tr w:rsidR="00B50F77" w14:paraId="570EDCC4" w14:textId="77777777">
        <w:tc>
          <w:tcPr>
            <w:tcW w:w="1234" w:type="dxa"/>
          </w:tcPr>
          <w:p w14:paraId="01317B66" w14:textId="77777777" w:rsidR="00B50F77" w:rsidRDefault="00AA6079">
            <w:r>
              <w:t>Sprint</w:t>
            </w:r>
          </w:p>
        </w:tc>
        <w:tc>
          <w:tcPr>
            <w:tcW w:w="1234" w:type="dxa"/>
          </w:tcPr>
          <w:p w14:paraId="62579A72" w14:textId="77777777" w:rsidR="00B50F77" w:rsidRDefault="00AA6079">
            <w:r>
              <w:t>Functional Requirement (Epic)</w:t>
            </w:r>
          </w:p>
        </w:tc>
        <w:tc>
          <w:tcPr>
            <w:tcW w:w="1234" w:type="dxa"/>
          </w:tcPr>
          <w:p w14:paraId="55CCEF91" w14:textId="77777777" w:rsidR="00B50F77" w:rsidRDefault="00AA6079">
            <w:r>
              <w:t>User Story Number</w:t>
            </w:r>
          </w:p>
        </w:tc>
        <w:tc>
          <w:tcPr>
            <w:tcW w:w="1234" w:type="dxa"/>
          </w:tcPr>
          <w:p w14:paraId="320F5F0D" w14:textId="77777777" w:rsidR="00B50F77" w:rsidRDefault="00AA6079">
            <w:r>
              <w:t>User Story / Task</w:t>
            </w:r>
          </w:p>
        </w:tc>
        <w:tc>
          <w:tcPr>
            <w:tcW w:w="1234" w:type="dxa"/>
          </w:tcPr>
          <w:p w14:paraId="12BE333E" w14:textId="77777777" w:rsidR="00B50F77" w:rsidRDefault="00AA6079">
            <w:r>
              <w:t>Story Points</w:t>
            </w:r>
          </w:p>
        </w:tc>
        <w:tc>
          <w:tcPr>
            <w:tcW w:w="1234" w:type="dxa"/>
          </w:tcPr>
          <w:p w14:paraId="25C089DF" w14:textId="77777777" w:rsidR="00B50F77" w:rsidRDefault="00AA6079">
            <w:r>
              <w:t>Priority</w:t>
            </w:r>
          </w:p>
        </w:tc>
        <w:tc>
          <w:tcPr>
            <w:tcW w:w="1234" w:type="dxa"/>
          </w:tcPr>
          <w:p w14:paraId="6675FA43" w14:textId="77777777" w:rsidR="00B50F77" w:rsidRDefault="00AA6079">
            <w:r>
              <w:t>Team Members</w:t>
            </w:r>
          </w:p>
        </w:tc>
      </w:tr>
      <w:tr w:rsidR="00B50F77" w14:paraId="097B11A5" w14:textId="77777777">
        <w:tc>
          <w:tcPr>
            <w:tcW w:w="1234" w:type="dxa"/>
          </w:tcPr>
          <w:p w14:paraId="703831C7" w14:textId="77777777" w:rsidR="00B50F77" w:rsidRDefault="00AA6079">
            <w:r>
              <w:t>Sprint-1</w:t>
            </w:r>
          </w:p>
        </w:tc>
        <w:tc>
          <w:tcPr>
            <w:tcW w:w="1234" w:type="dxa"/>
          </w:tcPr>
          <w:p w14:paraId="36DA92AF" w14:textId="77777777" w:rsidR="00B50F77" w:rsidRDefault="00AA6079">
            <w:r>
              <w:t>Backend API Setup and Model Integration</w:t>
            </w:r>
          </w:p>
        </w:tc>
        <w:tc>
          <w:tcPr>
            <w:tcW w:w="1234" w:type="dxa"/>
          </w:tcPr>
          <w:p w14:paraId="7A3A12EC" w14:textId="77777777" w:rsidR="00B50F77" w:rsidRDefault="00AA6079">
            <w:r>
              <w:t>USN-1</w:t>
            </w:r>
          </w:p>
        </w:tc>
        <w:tc>
          <w:tcPr>
            <w:tcW w:w="1234" w:type="dxa"/>
          </w:tcPr>
          <w:p w14:paraId="20F4CF4A" w14:textId="77777777" w:rsidR="00B50F77" w:rsidRDefault="00AA6079">
            <w:r>
              <w:t>Set up API routes like `/chat`, `/tips`, `/summary`</w:t>
            </w:r>
          </w:p>
        </w:tc>
        <w:tc>
          <w:tcPr>
            <w:tcW w:w="1234" w:type="dxa"/>
          </w:tcPr>
          <w:p w14:paraId="6AC0FE8E" w14:textId="77777777" w:rsidR="00B50F77" w:rsidRDefault="00AA6079">
            <w:r>
              <w:t>2</w:t>
            </w:r>
          </w:p>
        </w:tc>
        <w:tc>
          <w:tcPr>
            <w:tcW w:w="1234" w:type="dxa"/>
          </w:tcPr>
          <w:p w14:paraId="08F28207" w14:textId="77777777" w:rsidR="00B50F77" w:rsidRDefault="00AA6079">
            <w:r>
              <w:t>High</w:t>
            </w:r>
          </w:p>
        </w:tc>
        <w:tc>
          <w:tcPr>
            <w:tcW w:w="1234" w:type="dxa"/>
          </w:tcPr>
          <w:p w14:paraId="5A73045C" w14:textId="77777777" w:rsidR="00B50F77" w:rsidRDefault="00AA6079">
            <w:r>
              <w:t>Member A</w:t>
            </w:r>
          </w:p>
        </w:tc>
      </w:tr>
      <w:tr w:rsidR="00B50F77" w14:paraId="4AE8D73D" w14:textId="77777777">
        <w:tc>
          <w:tcPr>
            <w:tcW w:w="1234" w:type="dxa"/>
          </w:tcPr>
          <w:p w14:paraId="5160A0B6" w14:textId="77777777" w:rsidR="00B50F77" w:rsidRDefault="00AA6079">
            <w:r>
              <w:t>Sprint-1</w:t>
            </w:r>
          </w:p>
        </w:tc>
        <w:tc>
          <w:tcPr>
            <w:tcW w:w="1234" w:type="dxa"/>
          </w:tcPr>
          <w:p w14:paraId="030241AF" w14:textId="77777777" w:rsidR="00B50F77" w:rsidRDefault="00B50F77"/>
        </w:tc>
        <w:tc>
          <w:tcPr>
            <w:tcW w:w="1234" w:type="dxa"/>
          </w:tcPr>
          <w:p w14:paraId="089E88B4" w14:textId="77777777" w:rsidR="00B50F77" w:rsidRDefault="00AA6079">
            <w:r>
              <w:t>USN-2</w:t>
            </w:r>
          </w:p>
        </w:tc>
        <w:tc>
          <w:tcPr>
            <w:tcW w:w="1234" w:type="dxa"/>
          </w:tcPr>
          <w:p w14:paraId="44EF28BA" w14:textId="77777777" w:rsidR="00B50F77" w:rsidRDefault="00AA6079">
            <w:r>
              <w:t>Integrate Hugging Face Inference API (`google/gemma-2b-it`)</w:t>
            </w:r>
          </w:p>
        </w:tc>
        <w:tc>
          <w:tcPr>
            <w:tcW w:w="1234" w:type="dxa"/>
          </w:tcPr>
          <w:p w14:paraId="25FA2F0B" w14:textId="77777777" w:rsidR="00B50F77" w:rsidRDefault="00AA6079">
            <w:r>
              <w:t>3</w:t>
            </w:r>
          </w:p>
        </w:tc>
        <w:tc>
          <w:tcPr>
            <w:tcW w:w="1234" w:type="dxa"/>
          </w:tcPr>
          <w:p w14:paraId="09EB8E7E" w14:textId="77777777" w:rsidR="00B50F77" w:rsidRDefault="00AA6079">
            <w:r>
              <w:t>High</w:t>
            </w:r>
          </w:p>
        </w:tc>
        <w:tc>
          <w:tcPr>
            <w:tcW w:w="1234" w:type="dxa"/>
          </w:tcPr>
          <w:p w14:paraId="2CC634EB" w14:textId="77777777" w:rsidR="00B50F77" w:rsidRDefault="00AA6079">
            <w:r>
              <w:t>Member B</w:t>
            </w:r>
          </w:p>
        </w:tc>
      </w:tr>
      <w:tr w:rsidR="00B50F77" w14:paraId="2E9E5009" w14:textId="77777777">
        <w:tc>
          <w:tcPr>
            <w:tcW w:w="1234" w:type="dxa"/>
          </w:tcPr>
          <w:p w14:paraId="61961E05" w14:textId="77777777" w:rsidR="00B50F77" w:rsidRDefault="00AA6079">
            <w:r>
              <w:t>Sprint-1</w:t>
            </w:r>
          </w:p>
        </w:tc>
        <w:tc>
          <w:tcPr>
            <w:tcW w:w="1234" w:type="dxa"/>
          </w:tcPr>
          <w:p w14:paraId="570A7E02" w14:textId="77777777" w:rsidR="00B50F77" w:rsidRDefault="00B50F77"/>
        </w:tc>
        <w:tc>
          <w:tcPr>
            <w:tcW w:w="1234" w:type="dxa"/>
          </w:tcPr>
          <w:p w14:paraId="4890E48C" w14:textId="77777777" w:rsidR="00B50F77" w:rsidRDefault="00AA6079">
            <w:r>
              <w:t>USN-3</w:t>
            </w:r>
          </w:p>
        </w:tc>
        <w:tc>
          <w:tcPr>
            <w:tcW w:w="1234" w:type="dxa"/>
          </w:tcPr>
          <w:p w14:paraId="799CB62F" w14:textId="77777777" w:rsidR="00B50F77" w:rsidRDefault="00AA6079">
            <w:r>
              <w:t>Format model responses for frontend readability</w:t>
            </w:r>
          </w:p>
        </w:tc>
        <w:tc>
          <w:tcPr>
            <w:tcW w:w="1234" w:type="dxa"/>
          </w:tcPr>
          <w:p w14:paraId="0C06156D" w14:textId="77777777" w:rsidR="00B50F77" w:rsidRDefault="00AA6079">
            <w:r>
              <w:t>2</w:t>
            </w:r>
          </w:p>
        </w:tc>
        <w:tc>
          <w:tcPr>
            <w:tcW w:w="1234" w:type="dxa"/>
          </w:tcPr>
          <w:p w14:paraId="60709CE2" w14:textId="77777777" w:rsidR="00B50F77" w:rsidRDefault="00AA6079">
            <w:r>
              <w:t>Medium</w:t>
            </w:r>
          </w:p>
        </w:tc>
        <w:tc>
          <w:tcPr>
            <w:tcW w:w="1234" w:type="dxa"/>
          </w:tcPr>
          <w:p w14:paraId="5B3F8356" w14:textId="77777777" w:rsidR="00B50F77" w:rsidRDefault="00AA6079">
            <w:r>
              <w:t>Member A</w:t>
            </w:r>
          </w:p>
        </w:tc>
      </w:tr>
      <w:tr w:rsidR="00B50F77" w14:paraId="7CB6235F" w14:textId="77777777">
        <w:tc>
          <w:tcPr>
            <w:tcW w:w="1234" w:type="dxa"/>
          </w:tcPr>
          <w:p w14:paraId="0A71424A" w14:textId="77777777" w:rsidR="00B50F77" w:rsidRDefault="00AA6079">
            <w:r>
              <w:t>Sprint-1</w:t>
            </w:r>
          </w:p>
        </w:tc>
        <w:tc>
          <w:tcPr>
            <w:tcW w:w="1234" w:type="dxa"/>
          </w:tcPr>
          <w:p w14:paraId="3608BC44" w14:textId="77777777" w:rsidR="00B50F77" w:rsidRDefault="00B50F77"/>
        </w:tc>
        <w:tc>
          <w:tcPr>
            <w:tcW w:w="1234" w:type="dxa"/>
          </w:tcPr>
          <w:p w14:paraId="082B5D11" w14:textId="77777777" w:rsidR="00B50F77" w:rsidRDefault="00AA6079">
            <w:r>
              <w:t>USN-4</w:t>
            </w:r>
          </w:p>
        </w:tc>
        <w:tc>
          <w:tcPr>
            <w:tcW w:w="1234" w:type="dxa"/>
          </w:tcPr>
          <w:p w14:paraId="029DF8EC" w14:textId="77777777" w:rsidR="00B50F77" w:rsidRDefault="00AA6079">
            <w:r>
              <w:t>Basic API and model response testing</w:t>
            </w:r>
          </w:p>
        </w:tc>
        <w:tc>
          <w:tcPr>
            <w:tcW w:w="1234" w:type="dxa"/>
          </w:tcPr>
          <w:p w14:paraId="01631B81" w14:textId="77777777" w:rsidR="00B50F77" w:rsidRDefault="00AA6079">
            <w:r>
              <w:t>2</w:t>
            </w:r>
          </w:p>
        </w:tc>
        <w:tc>
          <w:tcPr>
            <w:tcW w:w="1234" w:type="dxa"/>
          </w:tcPr>
          <w:p w14:paraId="5222C5F5" w14:textId="77777777" w:rsidR="00B50F77" w:rsidRDefault="00AA6079">
            <w:r>
              <w:t>High</w:t>
            </w:r>
          </w:p>
        </w:tc>
        <w:tc>
          <w:tcPr>
            <w:tcW w:w="1234" w:type="dxa"/>
          </w:tcPr>
          <w:p w14:paraId="1B112B48" w14:textId="77777777" w:rsidR="00B50F77" w:rsidRDefault="00AA6079">
            <w:r>
              <w:t>Member B</w:t>
            </w:r>
          </w:p>
        </w:tc>
      </w:tr>
      <w:tr w:rsidR="00B50F77" w14:paraId="76BD5A62" w14:textId="77777777">
        <w:tc>
          <w:tcPr>
            <w:tcW w:w="1234" w:type="dxa"/>
          </w:tcPr>
          <w:p w14:paraId="7277F8E2" w14:textId="77777777" w:rsidR="00B50F77" w:rsidRDefault="00AA6079">
            <w:r>
              <w:t>Sprint-2</w:t>
            </w:r>
          </w:p>
        </w:tc>
        <w:tc>
          <w:tcPr>
            <w:tcW w:w="1234" w:type="dxa"/>
          </w:tcPr>
          <w:p w14:paraId="7F93DC3A" w14:textId="77777777" w:rsidR="00B50F77" w:rsidRDefault="00AA6079">
            <w:r>
              <w:t>Frontend Development and Integration</w:t>
            </w:r>
          </w:p>
        </w:tc>
        <w:tc>
          <w:tcPr>
            <w:tcW w:w="1234" w:type="dxa"/>
          </w:tcPr>
          <w:p w14:paraId="66748D16" w14:textId="77777777" w:rsidR="00B50F77" w:rsidRDefault="00AA6079">
            <w:r>
              <w:t>USN-5</w:t>
            </w:r>
          </w:p>
        </w:tc>
        <w:tc>
          <w:tcPr>
            <w:tcW w:w="1234" w:type="dxa"/>
          </w:tcPr>
          <w:p w14:paraId="2055741D" w14:textId="77777777" w:rsidR="00B50F77" w:rsidRDefault="00AA6079">
            <w:proofErr w:type="spellStart"/>
            <w:r>
              <w:t>Streamlit</w:t>
            </w:r>
            <w:proofErr w:type="spellEnd"/>
            <w:r>
              <w:t xml:space="preserve"> dashboard layout design</w:t>
            </w:r>
          </w:p>
        </w:tc>
        <w:tc>
          <w:tcPr>
            <w:tcW w:w="1234" w:type="dxa"/>
          </w:tcPr>
          <w:p w14:paraId="09543E53" w14:textId="77777777" w:rsidR="00B50F77" w:rsidRDefault="00AA6079">
            <w:r>
              <w:t>3</w:t>
            </w:r>
          </w:p>
        </w:tc>
        <w:tc>
          <w:tcPr>
            <w:tcW w:w="1234" w:type="dxa"/>
          </w:tcPr>
          <w:p w14:paraId="7FE7BC0F" w14:textId="77777777" w:rsidR="00B50F77" w:rsidRDefault="00AA6079">
            <w:r>
              <w:t>High</w:t>
            </w:r>
          </w:p>
        </w:tc>
        <w:tc>
          <w:tcPr>
            <w:tcW w:w="1234" w:type="dxa"/>
          </w:tcPr>
          <w:p w14:paraId="78267758" w14:textId="77777777" w:rsidR="00B50F77" w:rsidRDefault="00AA6079">
            <w:r>
              <w:t>Member A</w:t>
            </w:r>
          </w:p>
        </w:tc>
      </w:tr>
      <w:tr w:rsidR="00B50F77" w14:paraId="78BFA575" w14:textId="77777777">
        <w:tc>
          <w:tcPr>
            <w:tcW w:w="1234" w:type="dxa"/>
          </w:tcPr>
          <w:p w14:paraId="594165B3" w14:textId="77777777" w:rsidR="00B50F77" w:rsidRDefault="00AA6079">
            <w:r>
              <w:t>Sprint-2</w:t>
            </w:r>
          </w:p>
        </w:tc>
        <w:tc>
          <w:tcPr>
            <w:tcW w:w="1234" w:type="dxa"/>
          </w:tcPr>
          <w:p w14:paraId="3CE766DC" w14:textId="77777777" w:rsidR="00B50F77" w:rsidRDefault="00B50F77"/>
        </w:tc>
        <w:tc>
          <w:tcPr>
            <w:tcW w:w="1234" w:type="dxa"/>
          </w:tcPr>
          <w:p w14:paraId="1461CFCE" w14:textId="77777777" w:rsidR="00B50F77" w:rsidRDefault="00AA6079">
            <w:r>
              <w:t>USN-6</w:t>
            </w:r>
          </w:p>
        </w:tc>
        <w:tc>
          <w:tcPr>
            <w:tcW w:w="1234" w:type="dxa"/>
          </w:tcPr>
          <w:p w14:paraId="076DC910" w14:textId="77777777" w:rsidR="00B50F77" w:rsidRDefault="00AA6079">
            <w:r>
              <w:t>Interactive chat interface development</w:t>
            </w:r>
          </w:p>
        </w:tc>
        <w:tc>
          <w:tcPr>
            <w:tcW w:w="1234" w:type="dxa"/>
          </w:tcPr>
          <w:p w14:paraId="19C71945" w14:textId="77777777" w:rsidR="00B50F77" w:rsidRDefault="00AA6079">
            <w:r>
              <w:t>3</w:t>
            </w:r>
          </w:p>
        </w:tc>
        <w:tc>
          <w:tcPr>
            <w:tcW w:w="1234" w:type="dxa"/>
          </w:tcPr>
          <w:p w14:paraId="06213739" w14:textId="77777777" w:rsidR="00B50F77" w:rsidRDefault="00AA6079">
            <w:r>
              <w:t>High</w:t>
            </w:r>
          </w:p>
        </w:tc>
        <w:tc>
          <w:tcPr>
            <w:tcW w:w="1234" w:type="dxa"/>
          </w:tcPr>
          <w:p w14:paraId="4350404D" w14:textId="77777777" w:rsidR="00B50F77" w:rsidRDefault="00AA6079">
            <w:r>
              <w:t>Member B</w:t>
            </w:r>
          </w:p>
        </w:tc>
      </w:tr>
      <w:tr w:rsidR="00B50F77" w14:paraId="1B12ED1B" w14:textId="77777777">
        <w:tc>
          <w:tcPr>
            <w:tcW w:w="1234" w:type="dxa"/>
          </w:tcPr>
          <w:p w14:paraId="6B3B7163" w14:textId="77777777" w:rsidR="00B50F77" w:rsidRDefault="00AA6079">
            <w:r>
              <w:t>Sprint-2</w:t>
            </w:r>
          </w:p>
        </w:tc>
        <w:tc>
          <w:tcPr>
            <w:tcW w:w="1234" w:type="dxa"/>
          </w:tcPr>
          <w:p w14:paraId="6279D4C7" w14:textId="77777777" w:rsidR="00B50F77" w:rsidRDefault="00B50F77"/>
        </w:tc>
        <w:tc>
          <w:tcPr>
            <w:tcW w:w="1234" w:type="dxa"/>
          </w:tcPr>
          <w:p w14:paraId="76E4D332" w14:textId="77777777" w:rsidR="00B50F77" w:rsidRDefault="00AA6079">
            <w:r>
              <w:t>USN-7</w:t>
            </w:r>
          </w:p>
        </w:tc>
        <w:tc>
          <w:tcPr>
            <w:tcW w:w="1234" w:type="dxa"/>
          </w:tcPr>
          <w:p w14:paraId="43871D80" w14:textId="77777777" w:rsidR="00B50F77" w:rsidRDefault="00AA6079">
            <w:r>
              <w:t>Backend API integration with frontend</w:t>
            </w:r>
          </w:p>
        </w:tc>
        <w:tc>
          <w:tcPr>
            <w:tcW w:w="1234" w:type="dxa"/>
          </w:tcPr>
          <w:p w14:paraId="3183868D" w14:textId="77777777" w:rsidR="00B50F77" w:rsidRDefault="00AA6079">
            <w:r>
              <w:t>5</w:t>
            </w:r>
          </w:p>
        </w:tc>
        <w:tc>
          <w:tcPr>
            <w:tcW w:w="1234" w:type="dxa"/>
          </w:tcPr>
          <w:p w14:paraId="1DCD9AE7" w14:textId="77777777" w:rsidR="00B50F77" w:rsidRDefault="00AA6079">
            <w:r>
              <w:t>High</w:t>
            </w:r>
          </w:p>
        </w:tc>
        <w:tc>
          <w:tcPr>
            <w:tcW w:w="1234" w:type="dxa"/>
          </w:tcPr>
          <w:p w14:paraId="73BC54ED" w14:textId="77777777" w:rsidR="00B50F77" w:rsidRDefault="00AA6079">
            <w:r>
              <w:t>Member A, B</w:t>
            </w:r>
          </w:p>
        </w:tc>
      </w:tr>
      <w:tr w:rsidR="00B50F77" w14:paraId="7326AFC8" w14:textId="77777777">
        <w:tc>
          <w:tcPr>
            <w:tcW w:w="1234" w:type="dxa"/>
          </w:tcPr>
          <w:p w14:paraId="401ED297" w14:textId="77777777" w:rsidR="00B50F77" w:rsidRDefault="00AA6079">
            <w:r>
              <w:t>Sprint-2</w:t>
            </w:r>
          </w:p>
        </w:tc>
        <w:tc>
          <w:tcPr>
            <w:tcW w:w="1234" w:type="dxa"/>
          </w:tcPr>
          <w:p w14:paraId="7981C404" w14:textId="77777777" w:rsidR="00B50F77" w:rsidRDefault="00B50F77"/>
        </w:tc>
        <w:tc>
          <w:tcPr>
            <w:tcW w:w="1234" w:type="dxa"/>
          </w:tcPr>
          <w:p w14:paraId="0249D381" w14:textId="77777777" w:rsidR="00B50F77" w:rsidRDefault="00AA6079">
            <w:r>
              <w:t>USN-8</w:t>
            </w:r>
          </w:p>
        </w:tc>
        <w:tc>
          <w:tcPr>
            <w:tcW w:w="1234" w:type="dxa"/>
          </w:tcPr>
          <w:p w14:paraId="6543ADB0" w14:textId="77777777" w:rsidR="00B50F77" w:rsidRDefault="00AA6079">
            <w:r>
              <w:t xml:space="preserve">Full application testing and </w:t>
            </w:r>
            <w:r>
              <w:lastRenderedPageBreak/>
              <w:t>debugging</w:t>
            </w:r>
          </w:p>
        </w:tc>
        <w:tc>
          <w:tcPr>
            <w:tcW w:w="1234" w:type="dxa"/>
          </w:tcPr>
          <w:p w14:paraId="706B311F" w14:textId="77777777" w:rsidR="00B50F77" w:rsidRDefault="00AA6079">
            <w:r>
              <w:lastRenderedPageBreak/>
              <w:t>4</w:t>
            </w:r>
          </w:p>
        </w:tc>
        <w:tc>
          <w:tcPr>
            <w:tcW w:w="1234" w:type="dxa"/>
          </w:tcPr>
          <w:p w14:paraId="5B487097" w14:textId="77777777" w:rsidR="00B50F77" w:rsidRDefault="00AA6079">
            <w:r>
              <w:t>High</w:t>
            </w:r>
          </w:p>
        </w:tc>
        <w:tc>
          <w:tcPr>
            <w:tcW w:w="1234" w:type="dxa"/>
          </w:tcPr>
          <w:p w14:paraId="0514344A" w14:textId="77777777" w:rsidR="00B50F77" w:rsidRDefault="00AA6079">
            <w:r>
              <w:t>Member A, B, C</w:t>
            </w:r>
          </w:p>
        </w:tc>
      </w:tr>
    </w:tbl>
    <w:p w14:paraId="2E326EA3" w14:textId="77777777" w:rsidR="00B50F77" w:rsidRDefault="00B50F77"/>
    <w:p w14:paraId="5FCB3B1B" w14:textId="77777777" w:rsidR="00B50F77" w:rsidRDefault="00AA6079">
      <w:pPr>
        <w:pStyle w:val="Heading1"/>
      </w:pPr>
      <w: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B50F77" w14:paraId="1ACEAEFD" w14:textId="77777777">
        <w:tc>
          <w:tcPr>
            <w:tcW w:w="1234" w:type="dxa"/>
          </w:tcPr>
          <w:p w14:paraId="12A75720" w14:textId="77777777" w:rsidR="00B50F77" w:rsidRDefault="00AA6079">
            <w:r>
              <w:t>Sprint</w:t>
            </w:r>
          </w:p>
        </w:tc>
        <w:tc>
          <w:tcPr>
            <w:tcW w:w="1234" w:type="dxa"/>
          </w:tcPr>
          <w:p w14:paraId="38C611B6" w14:textId="77777777" w:rsidR="00B50F77" w:rsidRDefault="00AA6079">
            <w:r>
              <w:t>Total Story Points</w:t>
            </w:r>
          </w:p>
        </w:tc>
        <w:tc>
          <w:tcPr>
            <w:tcW w:w="1234" w:type="dxa"/>
          </w:tcPr>
          <w:p w14:paraId="21A2379B" w14:textId="77777777" w:rsidR="00B50F77" w:rsidRDefault="00AA6079">
            <w:r>
              <w:t>Duration</w:t>
            </w:r>
          </w:p>
        </w:tc>
        <w:tc>
          <w:tcPr>
            <w:tcW w:w="1234" w:type="dxa"/>
          </w:tcPr>
          <w:p w14:paraId="673BE988" w14:textId="77777777" w:rsidR="00B50F77" w:rsidRDefault="00AA6079">
            <w:r>
              <w:t>Sprint Start Date</w:t>
            </w:r>
          </w:p>
        </w:tc>
        <w:tc>
          <w:tcPr>
            <w:tcW w:w="1234" w:type="dxa"/>
          </w:tcPr>
          <w:p w14:paraId="007AF767" w14:textId="77777777" w:rsidR="00B50F77" w:rsidRDefault="00AA6079">
            <w:r>
              <w:t>Sprint End Date (Planned)</w:t>
            </w:r>
          </w:p>
        </w:tc>
        <w:tc>
          <w:tcPr>
            <w:tcW w:w="1234" w:type="dxa"/>
          </w:tcPr>
          <w:p w14:paraId="0871DA9A" w14:textId="77777777" w:rsidR="00B50F77" w:rsidRDefault="00AA6079">
            <w:r>
              <w:t>Story Points Completed</w:t>
            </w:r>
          </w:p>
        </w:tc>
        <w:tc>
          <w:tcPr>
            <w:tcW w:w="1234" w:type="dxa"/>
          </w:tcPr>
          <w:p w14:paraId="12DBF18F" w14:textId="77777777" w:rsidR="00B50F77" w:rsidRDefault="00AA6079">
            <w:r>
              <w:t>Sprint Release Date (Actual)</w:t>
            </w:r>
          </w:p>
        </w:tc>
      </w:tr>
      <w:tr w:rsidR="00B50F77" w14:paraId="3E209625" w14:textId="77777777">
        <w:tc>
          <w:tcPr>
            <w:tcW w:w="1234" w:type="dxa"/>
          </w:tcPr>
          <w:p w14:paraId="061BEC4E" w14:textId="77777777" w:rsidR="00B50F77" w:rsidRDefault="00AA6079">
            <w:r>
              <w:t>Sprint-1</w:t>
            </w:r>
          </w:p>
        </w:tc>
        <w:tc>
          <w:tcPr>
            <w:tcW w:w="1234" w:type="dxa"/>
          </w:tcPr>
          <w:p w14:paraId="784513A2" w14:textId="77777777" w:rsidR="00B50F77" w:rsidRDefault="00AA6079">
            <w:r>
              <w:t>9</w:t>
            </w:r>
          </w:p>
        </w:tc>
        <w:tc>
          <w:tcPr>
            <w:tcW w:w="1234" w:type="dxa"/>
          </w:tcPr>
          <w:p w14:paraId="0D0F2541" w14:textId="77777777" w:rsidR="00B50F77" w:rsidRDefault="00AA6079">
            <w:r>
              <w:t>5 Days</w:t>
            </w:r>
          </w:p>
        </w:tc>
        <w:tc>
          <w:tcPr>
            <w:tcW w:w="1234" w:type="dxa"/>
          </w:tcPr>
          <w:p w14:paraId="1914DFFE" w14:textId="77777777" w:rsidR="00B50F77" w:rsidRDefault="00AA6079">
            <w:r>
              <w:t>10 Feb 2025</w:t>
            </w:r>
          </w:p>
        </w:tc>
        <w:tc>
          <w:tcPr>
            <w:tcW w:w="1234" w:type="dxa"/>
          </w:tcPr>
          <w:p w14:paraId="50E1E1A6" w14:textId="77777777" w:rsidR="00B50F77" w:rsidRDefault="00AA6079">
            <w:r>
              <w:t>14 Feb 2025</w:t>
            </w:r>
          </w:p>
        </w:tc>
        <w:tc>
          <w:tcPr>
            <w:tcW w:w="1234" w:type="dxa"/>
          </w:tcPr>
          <w:p w14:paraId="049A76FF" w14:textId="77777777" w:rsidR="00B50F77" w:rsidRDefault="00AA6079">
            <w:r>
              <w:t>9</w:t>
            </w:r>
          </w:p>
        </w:tc>
        <w:tc>
          <w:tcPr>
            <w:tcW w:w="1234" w:type="dxa"/>
          </w:tcPr>
          <w:p w14:paraId="34D3D85F" w14:textId="77777777" w:rsidR="00B50F77" w:rsidRDefault="00AA6079">
            <w:r>
              <w:t>14 Feb 2025</w:t>
            </w:r>
          </w:p>
        </w:tc>
      </w:tr>
      <w:tr w:rsidR="00B50F77" w14:paraId="3489DC48" w14:textId="77777777">
        <w:tc>
          <w:tcPr>
            <w:tcW w:w="1234" w:type="dxa"/>
          </w:tcPr>
          <w:p w14:paraId="032CD6EC" w14:textId="77777777" w:rsidR="00B50F77" w:rsidRDefault="00AA6079">
            <w:r>
              <w:t>Sprint-2</w:t>
            </w:r>
          </w:p>
        </w:tc>
        <w:tc>
          <w:tcPr>
            <w:tcW w:w="1234" w:type="dxa"/>
          </w:tcPr>
          <w:p w14:paraId="6A3DC82A" w14:textId="77777777" w:rsidR="00B50F77" w:rsidRDefault="00AA6079">
            <w:r>
              <w:t>15</w:t>
            </w:r>
          </w:p>
        </w:tc>
        <w:tc>
          <w:tcPr>
            <w:tcW w:w="1234" w:type="dxa"/>
          </w:tcPr>
          <w:p w14:paraId="5F34E872" w14:textId="77777777" w:rsidR="00B50F77" w:rsidRDefault="00AA6079">
            <w:r>
              <w:t>5 Days</w:t>
            </w:r>
          </w:p>
        </w:tc>
        <w:tc>
          <w:tcPr>
            <w:tcW w:w="1234" w:type="dxa"/>
          </w:tcPr>
          <w:p w14:paraId="0BC6518E" w14:textId="77777777" w:rsidR="00B50F77" w:rsidRDefault="00AA6079">
            <w:r>
              <w:t>15 Feb 2025</w:t>
            </w:r>
          </w:p>
        </w:tc>
        <w:tc>
          <w:tcPr>
            <w:tcW w:w="1234" w:type="dxa"/>
          </w:tcPr>
          <w:p w14:paraId="52337CE4" w14:textId="77777777" w:rsidR="00B50F77" w:rsidRDefault="00AA6079">
            <w:r>
              <w:t>19 Feb 2025</w:t>
            </w:r>
          </w:p>
        </w:tc>
        <w:tc>
          <w:tcPr>
            <w:tcW w:w="1234" w:type="dxa"/>
          </w:tcPr>
          <w:p w14:paraId="1C4B1B89" w14:textId="77777777" w:rsidR="00B50F77" w:rsidRDefault="00AA6079">
            <w:r>
              <w:t>15</w:t>
            </w:r>
          </w:p>
        </w:tc>
        <w:tc>
          <w:tcPr>
            <w:tcW w:w="1234" w:type="dxa"/>
          </w:tcPr>
          <w:p w14:paraId="086C0F0B" w14:textId="77777777" w:rsidR="00B50F77" w:rsidRDefault="00AA6079">
            <w:r>
              <w:t>19 Feb 2025</w:t>
            </w:r>
          </w:p>
        </w:tc>
      </w:tr>
    </w:tbl>
    <w:p w14:paraId="27D49458" w14:textId="77777777" w:rsidR="00B50F77" w:rsidRDefault="00B50F77"/>
    <w:p w14:paraId="214BB3CF" w14:textId="77777777" w:rsidR="00B50F77" w:rsidRDefault="00AA6079">
      <w:pPr>
        <w:pStyle w:val="Heading2"/>
      </w:pPr>
      <w:r>
        <w:t>Velocity Calculation</w:t>
      </w:r>
    </w:p>
    <w:p w14:paraId="703DDCBF" w14:textId="77777777" w:rsidR="00B50F77" w:rsidRDefault="00AA6079">
      <w:r>
        <w:t>Total Story Points: 24</w:t>
      </w:r>
    </w:p>
    <w:p w14:paraId="104A6F58" w14:textId="77777777" w:rsidR="00B50F77" w:rsidRDefault="00AA6079">
      <w:r>
        <w:t>Total Sprints: 2</w:t>
      </w:r>
    </w:p>
    <w:p w14:paraId="129E4270" w14:textId="77777777" w:rsidR="00B50F77" w:rsidRDefault="00AA6079">
      <w:r>
        <w:t>Team Velocity = 24 / 2 = 12 story points per sprint</w:t>
      </w:r>
    </w:p>
    <w:p w14:paraId="5C677064" w14:textId="77777777" w:rsidR="00B50F77" w:rsidRDefault="00B50F77"/>
    <w:p w14:paraId="074FA4E4" w14:textId="77777777" w:rsidR="00B50F77" w:rsidRDefault="00AA6079">
      <w:pPr>
        <w:pStyle w:val="Heading2"/>
      </w:pPr>
      <w:r>
        <w:t>Burndown Chart</w:t>
      </w:r>
    </w:p>
    <w:p w14:paraId="15757C46" w14:textId="77777777" w:rsidR="00B50F77" w:rsidRDefault="00AA6079">
      <w:r>
        <w:t>A burndown chart can be created using tools like Visual Paradigm or Atlassian Jira.</w:t>
      </w:r>
      <w:r>
        <w:br/>
        <w:t>X-axis: Sprint Days (Day 1 to Day 5)</w:t>
      </w:r>
      <w:r>
        <w:br/>
        <w:t>Y-axis: Remaining Story Points (Starts at 9 → 0 for Sprint 1, 15 → 0 for Sprint 2)</w:t>
      </w:r>
    </w:p>
    <w:p w14:paraId="572D3ACE" w14:textId="77777777" w:rsidR="00B50F77" w:rsidRDefault="00B50F77"/>
    <w:p w14:paraId="7D35E592" w14:textId="77777777" w:rsidR="00B50F77" w:rsidRDefault="00AA6079">
      <w:pPr>
        <w:pStyle w:val="Heading2"/>
      </w:pPr>
      <w:r>
        <w:t>References</w:t>
      </w:r>
    </w:p>
    <w:p w14:paraId="17B51218" w14:textId="77777777" w:rsidR="00B50F77" w:rsidRDefault="00AA6079">
      <w:pPr>
        <w:pStyle w:val="ListBullet"/>
      </w:pPr>
      <w:r>
        <w:t>https://www.atlassian.com/agile/project-management</w:t>
      </w:r>
    </w:p>
    <w:p w14:paraId="1883E688" w14:textId="77777777" w:rsidR="00B50F77" w:rsidRDefault="00AA6079">
      <w:pPr>
        <w:pStyle w:val="ListBullet"/>
      </w:pPr>
      <w:r>
        <w:t>https://www.atlassian.com/agile/tutorials/sprints</w:t>
      </w:r>
    </w:p>
    <w:p w14:paraId="172FB1A5" w14:textId="77777777" w:rsidR="00B50F77" w:rsidRDefault="00AA6079">
      <w:pPr>
        <w:pStyle w:val="ListBullet"/>
      </w:pPr>
      <w:r>
        <w:t>https://www.atlassian.com/agile/tutorials/burndown-charts</w:t>
      </w:r>
    </w:p>
    <w:p w14:paraId="1BBED04C" w14:textId="77777777" w:rsidR="00B50F77" w:rsidRDefault="00AA6079">
      <w:pPr>
        <w:pStyle w:val="ListBullet"/>
      </w:pPr>
      <w:r>
        <w:t>https://www.atlassian.com/agile/project-management/estimation</w:t>
      </w:r>
    </w:p>
    <w:sectPr w:rsidR="00B50F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111132">
    <w:abstractNumId w:val="8"/>
  </w:num>
  <w:num w:numId="2" w16cid:durableId="1794130623">
    <w:abstractNumId w:val="6"/>
  </w:num>
  <w:num w:numId="3" w16cid:durableId="209995166">
    <w:abstractNumId w:val="5"/>
  </w:num>
  <w:num w:numId="4" w16cid:durableId="919676304">
    <w:abstractNumId w:val="4"/>
  </w:num>
  <w:num w:numId="5" w16cid:durableId="319426286">
    <w:abstractNumId w:val="7"/>
  </w:num>
  <w:num w:numId="6" w16cid:durableId="1975213720">
    <w:abstractNumId w:val="3"/>
  </w:num>
  <w:num w:numId="7" w16cid:durableId="644897752">
    <w:abstractNumId w:val="2"/>
  </w:num>
  <w:num w:numId="8" w16cid:durableId="1518077478">
    <w:abstractNumId w:val="1"/>
  </w:num>
  <w:num w:numId="9" w16cid:durableId="129906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35A"/>
    <w:rsid w:val="004B6209"/>
    <w:rsid w:val="00817031"/>
    <w:rsid w:val="00AA1D8D"/>
    <w:rsid w:val="00AA6079"/>
    <w:rsid w:val="00B47730"/>
    <w:rsid w:val="00B50F77"/>
    <w:rsid w:val="00BB4A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EC8E1FC-88C4-462B-B3C1-637CCF0F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 Akhilesh</cp:lastModifiedBy>
  <cp:revision>4</cp:revision>
  <dcterms:created xsi:type="dcterms:W3CDTF">2013-12-23T23:15:00Z</dcterms:created>
  <dcterms:modified xsi:type="dcterms:W3CDTF">2025-06-28T12:55:00Z</dcterms:modified>
  <cp:category/>
</cp:coreProperties>
</file>